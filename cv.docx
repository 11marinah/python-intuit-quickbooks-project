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-profile-icon-free-vect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Name | 998989 | mmnm@gmi.com</w:t>
      </w:r>
    </w:p>
    <w:p>
      <w:pPr>
        <w:pStyle w:val="Heading1"/>
      </w:pPr>
      <w:r>
        <w:t>About me</w:t>
      </w:r>
    </w:p>
    <w:p>
      <w:r>
        <w:t>A dreamer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bookk: </w:t>
      </w:r>
      <w:r>
        <w:t>2020 - 2023</w:t>
        <w:br/>
      </w:r>
      <w:r>
        <w:t>Seller</w:t>
      </w:r>
    </w:p>
    <w:p>
      <w:r>
        <w:rPr>
          <w:b/>
        </w:rPr>
        <w:t xml:space="preserve">photo cam: </w:t>
      </w:r>
      <w:r>
        <w:t>2020 - 2024</w:t>
        <w:br/>
      </w:r>
      <w:r>
        <w:t>Photographer</w:t>
      </w:r>
    </w:p>
    <w:p>
      <w:pPr>
        <w:pStyle w:val="Heading1"/>
      </w:pPr>
      <w:r>
        <w:t>Skills</w:t>
      </w:r>
    </w:p>
    <w:p>
      <w:pPr>
        <w:pStyle w:val="ListBullet"/>
      </w:pPr>
      <w:r>
        <w:t>Photography</w:t>
      </w:r>
    </w:p>
    <w:p>
      <w:pPr>
        <w:pStyle w:val="ListBullet"/>
      </w:pPr>
      <w:r>
        <w:t>Marketing</w:t>
      </w:r>
    </w:p>
    <w:p>
      <w:pPr>
        <w:pStyle w:val="ListBullet"/>
      </w:pPr>
      <w:r>
        <w:t>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CV generated by ioitms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